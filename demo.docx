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1625600</wp:posOffset>
            </wp:positionV>
            <wp:extent cx="7124700" cy="8483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848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540" w:after="344"/>
        <w:ind w:left="3888" w:right="3888" w:firstLine="0"/>
        <w:jc w:val="center"/>
      </w:pPr>
      <w:r>
        <w:rPr>
          <w:rFonts w:ascii="f1vts8x9" w:hAnsi="f1vts8x9" w:eastAsia="f1vts8x9"/>
          <w:b w:val="0"/>
          <w:i w:val="0"/>
          <w:color w:val="333F88"/>
          <w:sz w:val="62"/>
        </w:rPr>
        <w:t>Samantha</w:t>
      </w:r>
      <w:r>
        <w:rPr>
          <w:rFonts w:ascii="f1h5n6ag" w:hAnsi="f1h5n6ag" w:eastAsia="f1h5n6ag"/>
          <w:b w:val="0"/>
          <w:i w:val="0"/>
          <w:color w:val="333F88"/>
          <w:sz w:val="62"/>
        </w:rPr>
        <w:t xml:space="preserve"> Ru </w:t>
      </w:r>
      <w:r>
        <w:br/>
      </w:r>
      <w:r>
        <w:rPr>
          <w:rFonts w:ascii="f8wbpqp" w:hAnsi="f8wbpqp" w:eastAsia="f8wbpqp"/>
          <w:b w:val="0"/>
          <w:i w:val="0"/>
          <w:color w:val="929292"/>
          <w:sz w:val="22"/>
        </w:rPr>
        <w:t>I O S  D E V E L O P E 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975"/>
        <w:gridCol w:w="2975"/>
        <w:gridCol w:w="2975"/>
        <w:gridCol w:w="2975"/>
      </w:tblGrid>
      <w:tr>
        <w:trPr>
          <w:trHeight w:hRule="exact" w:val="280"/>
        </w:trPr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9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0"/>
        </w:trPr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126" w:firstLine="0"/>
              <w:jc w:val="right"/>
            </w:pPr>
            <w:r>
              <w:rPr>
                <w:w w:val="97.67435859231388"/>
                <w:rFonts w:ascii="fk1nyr0" w:hAnsi="fk1nyr0" w:eastAsia="fk1nyr0"/>
                <w:b w:val="0"/>
                <w:i w:val="0"/>
                <w:color w:val="242424"/>
                <w:sz w:val="17"/>
              </w:rPr>
              <w:t>info@resumekraft.com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w w:val="97.67435859231388"/>
                <w:rFonts w:ascii="fk1nyr0" w:hAnsi="fk1nyr0" w:eastAsia="fk1nyr0"/>
                <w:b w:val="0"/>
                <w:i w:val="0"/>
                <w:color w:val="242424"/>
                <w:sz w:val="17"/>
              </w:rPr>
              <w:t>+1-202-555-0135</w:t>
            </w:r>
          </w:p>
        </w:tc>
        <w:tc>
          <w:tcPr>
            <w:tcW w:type="dxa" w:w="1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w w:val="97.67435859231388"/>
                <w:rFonts w:ascii="fk1nyr0" w:hAnsi="fk1nyr0" w:eastAsia="fk1nyr0"/>
                <w:b w:val="0"/>
                <w:i w:val="0"/>
                <w:color w:val="242424"/>
                <w:sz w:val="17"/>
              </w:rPr>
              <w:t>New York, US</w:t>
            </w:r>
          </w:p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194" w:right="0" w:firstLine="0"/>
              <w:jc w:val="left"/>
            </w:pPr>
            <w:r>
              <w:rPr>
                <w:w w:val="97.67435859231388"/>
                <w:rFonts w:ascii="fk1nyr0" w:hAnsi="fk1nyr0" w:eastAsia="fk1nyr0"/>
                <w:b w:val="0"/>
                <w:i w:val="0"/>
                <w:color w:val="242424"/>
                <w:sz w:val="17"/>
              </w:rPr>
              <w:t>linkedin.com/in/sam</w:t>
            </w:r>
          </w:p>
        </w:tc>
      </w:tr>
      <w:tr>
        <w:trPr>
          <w:trHeight w:hRule="exact" w:val="620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32" w:after="0"/>
              <w:ind w:left="366" w:right="0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>Summary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32" w:after="0"/>
              <w:ind w:left="70" w:right="0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>Skills</w:t>
            </w:r>
          </w:p>
        </w:tc>
      </w:tr>
      <w:tr>
        <w:trPr>
          <w:trHeight w:hRule="exact" w:val="380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2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4.7 years of experience in developing applications on IOS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2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Swift,Objective -c</w:t>
            </w:r>
          </w:p>
        </w:tc>
      </w:tr>
      <w:tr>
        <w:trPr>
          <w:trHeight w:hRule="exact" w:val="300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Work experience in swift programming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6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Tools: XCode</w:t>
            </w:r>
          </w:p>
        </w:tc>
      </w:tr>
      <w:tr>
        <w:trPr>
          <w:trHeight w:hRule="exact" w:val="320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Decent knowledge MVC Architecture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6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FrameWorks: Cccoa Touch</w:t>
            </w:r>
          </w:p>
        </w:tc>
      </w:tr>
      <w:tr>
        <w:trPr>
          <w:trHeight w:hRule="exact" w:val="240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Experience in using SOAP, REST-based Web Services 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Data Storage:</w:t>
            </w:r>
          </w:p>
        </w:tc>
      </w:tr>
      <w:tr>
        <w:trPr>
          <w:trHeight w:hRule="exact" w:val="120"/>
        </w:trPr>
        <w:tc>
          <w:tcPr>
            <w:tcW w:type="dxa" w:w="5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75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Good knowledge on push notification integration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Sqlite,Plist,NSUserDefaults</w:t>
            </w:r>
          </w:p>
        </w:tc>
      </w:tr>
      <w:tr>
        <w:trPr>
          <w:trHeight w:hRule="exact" w:val="120"/>
        </w:trPr>
        <w:tc>
          <w:tcPr>
            <w:tcW w:type="dxa" w:w="5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4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Experience in App submission to the app store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2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ParsingTechniques:XML,JSON</w:t>
            </w:r>
          </w:p>
        </w:tc>
      </w:tr>
      <w:tr>
        <w:trPr>
          <w:trHeight w:hRule="exact" w:val="160"/>
        </w:trPr>
        <w:tc>
          <w:tcPr>
            <w:tcW w:type="dxa" w:w="5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6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Excellent communication skills 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4" w:after="0"/>
              <w:ind w:left="32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WebServices: REST, SOAP</w:t>
            </w:r>
          </w:p>
        </w:tc>
      </w:tr>
      <w:tr>
        <w:trPr>
          <w:trHeight w:hRule="exact" w:val="284"/>
        </w:trPr>
        <w:tc>
          <w:tcPr>
            <w:tcW w:type="dxa" w:w="5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" w:after="0"/>
              <w:ind w:left="752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 Passionate to secure a challenging position in a reputable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14" w:after="0"/>
        <w:ind w:left="1052" w:right="0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organization to expand my learnings, knowledge, and skills.</w:t>
      </w:r>
    </w:p>
    <w:p>
      <w:pPr>
        <w:autoSpaceDN w:val="0"/>
        <w:autoSpaceDE w:val="0"/>
        <w:widowControl/>
        <w:spacing w:line="302" w:lineRule="exact" w:before="126" w:after="36"/>
        <w:ind w:left="0" w:right="2988" w:firstLine="0"/>
        <w:jc w:val="right"/>
      </w:pPr>
      <w:r>
        <w:rPr>
          <w:rFonts w:ascii="f1gtxbi7" w:hAnsi="f1gtxbi7" w:eastAsia="f1gtxbi7"/>
          <w:b w:val="0"/>
          <w:i w:val="0"/>
          <w:color w:val="333F88"/>
          <w:sz w:val="25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950"/>
        <w:gridCol w:w="5950"/>
      </w:tblGrid>
      <w:tr>
        <w:trPr>
          <w:trHeight w:hRule="exact" w:val="5374"/>
        </w:trPr>
        <w:tc>
          <w:tcPr>
            <w:tcW w:type="dxa" w:w="6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6" w:after="0"/>
              <w:ind w:left="366" w:right="0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>Experience</w:t>
            </w:r>
          </w:p>
          <w:p>
            <w:pPr>
              <w:autoSpaceDN w:val="0"/>
              <w:autoSpaceDE w:val="0"/>
              <w:widowControl/>
              <w:spacing w:line="270" w:lineRule="exact" w:before="158" w:after="0"/>
              <w:ind w:left="366" w:right="1584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iOS Developer </w:t>
            </w:r>
            <w:r>
              <w:br/>
            </w: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Edu-Tech Solutions LLC</w:t>
            </w:r>
            <w:r>
              <w:rPr>
                <w:w w:val="101.95831499601667"/>
                <w:rFonts w:ascii="f1c33mao" w:hAnsi="f1c33mao" w:eastAsia="f1c33mao"/>
                <w:b w:val="0"/>
                <w:i w:val="0"/>
                <w:color w:val="333F88"/>
                <w:sz w:val="19"/>
              </w:rPr>
              <w:t xml:space="preserve"> Jul 2017 - Present </w:t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As a Developer i am responsible in </w:t>
            </w:r>
          </w:p>
          <w:p>
            <w:pPr>
              <w:autoSpaceDN w:val="0"/>
              <w:autoSpaceDE w:val="0"/>
              <w:widowControl/>
              <w:spacing w:line="264" w:lineRule="exact" w:before="96" w:after="0"/>
              <w:ind w:left="712" w:right="2592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Gathering the requirments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Create UIDesigns  screens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Total end-end  development and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Uploading the app to AppStore</w:t>
            </w:r>
          </w:p>
          <w:p>
            <w:pPr>
              <w:autoSpaceDN w:val="0"/>
              <w:autoSpaceDE w:val="0"/>
              <w:widowControl/>
              <w:spacing w:line="302" w:lineRule="exact" w:before="500" w:after="0"/>
              <w:ind w:left="366" w:right="0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64" w:lineRule="exact" w:before="164" w:after="0"/>
              <w:ind w:left="366" w:right="3168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NY Model School IOS App </w:t>
            </w:r>
            <w:r>
              <w:br/>
            </w: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Developer </w:t>
            </w:r>
            <w:r>
              <w:br/>
            </w: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Project Details:</w:t>
            </w:r>
          </w:p>
          <w:p>
            <w:pPr>
              <w:autoSpaceDN w:val="0"/>
              <w:autoSpaceDE w:val="0"/>
              <w:widowControl/>
              <w:spacing w:line="262" w:lineRule="exact" w:before="98" w:after="0"/>
              <w:ind w:left="712" w:right="864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Project Name: NY Model School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Client: NY Model International Public School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Role: Developer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Organization: My Class Board Educational Solutions</w:t>
            </w:r>
          </w:p>
        </w:tc>
        <w:tc>
          <w:tcPr>
            <w:tcW w:type="dxa" w:w="4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8" w:after="0"/>
              <w:ind w:left="1010" w:right="0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Computer Science Engineering</w:t>
            </w:r>
          </w:p>
          <w:p>
            <w:pPr>
              <w:autoSpaceDN w:val="0"/>
              <w:autoSpaceDE w:val="0"/>
              <w:widowControl/>
              <w:spacing w:line="236" w:lineRule="exact" w:before="26" w:after="0"/>
              <w:ind w:left="1002" w:right="1296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New York University of </w:t>
            </w:r>
            <w:r>
              <w:br/>
            </w: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Technology </w:t>
            </w:r>
            <w:r>
              <w:br/>
            </w:r>
            <w:r>
              <w:rPr>
                <w:w w:val="101.95831499601667"/>
                <w:rFonts w:ascii="f1c33mao" w:hAnsi="f1c33mao" w:eastAsia="f1c33mao"/>
                <w:b w:val="0"/>
                <w:i w:val="0"/>
                <w:color w:val="333F88"/>
                <w:sz w:val="19"/>
              </w:rPr>
              <w:t>Aug 2013 - Nov 2017</w:t>
            </w:r>
          </w:p>
          <w:p>
            <w:pPr>
              <w:autoSpaceDN w:val="0"/>
              <w:autoSpaceDE w:val="0"/>
              <w:widowControl/>
              <w:spacing w:line="236" w:lineRule="exact" w:before="42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with aggregate of 6.3%</w:t>
            </w:r>
          </w:p>
          <w:p>
            <w:pPr>
              <w:autoSpaceDN w:val="0"/>
              <w:autoSpaceDE w:val="0"/>
              <w:widowControl/>
              <w:spacing w:line="234" w:lineRule="exact" w:before="208" w:after="0"/>
              <w:ind w:left="1010" w:right="0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Higher Secondary Education</w:t>
            </w:r>
          </w:p>
          <w:p>
            <w:pPr>
              <w:autoSpaceDN w:val="0"/>
              <w:autoSpaceDE w:val="0"/>
              <w:widowControl/>
              <w:spacing w:line="234" w:lineRule="exact" w:before="30" w:after="0"/>
              <w:ind w:left="1002" w:right="1152" w:firstLine="8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The Texas Modal School </w:t>
            </w:r>
            <w:r>
              <w:rPr>
                <w:w w:val="101.95831499601667"/>
                <w:rFonts w:ascii="f1c33mao" w:hAnsi="f1c33mao" w:eastAsia="f1c33mao"/>
                <w:b w:val="0"/>
                <w:i w:val="0"/>
                <w:color w:val="333F88"/>
                <w:sz w:val="19"/>
              </w:rPr>
              <w:t>Jun 2011 - May 2013</w:t>
            </w:r>
          </w:p>
          <w:p>
            <w:pPr>
              <w:autoSpaceDN w:val="0"/>
              <w:autoSpaceDE w:val="0"/>
              <w:widowControl/>
              <w:spacing w:line="236" w:lineRule="exact" w:before="42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with an aggregate of 78%</w:t>
            </w:r>
          </w:p>
          <w:p>
            <w:pPr>
              <w:autoSpaceDN w:val="0"/>
              <w:autoSpaceDE w:val="0"/>
              <w:widowControl/>
              <w:spacing w:line="302" w:lineRule="exact" w:before="500" w:after="0"/>
              <w:ind w:left="1010" w:right="0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>Languages</w:t>
            </w:r>
          </w:p>
          <w:p>
            <w:pPr>
              <w:autoSpaceDN w:val="0"/>
              <w:autoSpaceDE w:val="0"/>
              <w:widowControl/>
              <w:spacing w:line="234" w:lineRule="exact" w:before="208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English</w:t>
            </w:r>
          </w:p>
          <w:p>
            <w:pPr>
              <w:autoSpaceDN w:val="0"/>
              <w:autoSpaceDE w:val="0"/>
              <w:widowControl/>
              <w:spacing w:line="234" w:lineRule="exact" w:before="236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German</w:t>
            </w:r>
          </w:p>
          <w:p>
            <w:pPr>
              <w:autoSpaceDN w:val="0"/>
              <w:autoSpaceDE w:val="0"/>
              <w:widowControl/>
              <w:spacing w:line="236" w:lineRule="exact" w:before="236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French</w:t>
            </w:r>
          </w:p>
          <w:p>
            <w:pPr>
              <w:autoSpaceDN w:val="0"/>
              <w:autoSpaceDE w:val="0"/>
              <w:widowControl/>
              <w:spacing w:line="234" w:lineRule="exact" w:before="236" w:after="0"/>
              <w:ind w:left="1010" w:right="0" w:firstLine="0"/>
              <w:jc w:val="left"/>
            </w:pP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Chines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8"/>
        <w:ind w:left="1052" w:right="8352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Tools: XCode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Technologies: IOS -10,Swift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950"/>
        <w:gridCol w:w="5950"/>
      </w:tblGrid>
      <w:tr>
        <w:trPr>
          <w:trHeight w:hRule="exact" w:val="1418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0" w:after="0"/>
              <w:ind w:left="366" w:right="288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 xml:space="preserve">Project Description: </w:t>
            </w:r>
            <w:r>
              <w:br/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This application is developed to constantly update parents about their </w:t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child school activities also build a parent-teacher association. They can </w:t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 xml:space="preserve">check grades, attendance status, assignments, and more. Parents will </w:t>
            </w:r>
            <w:r>
              <w:rPr>
                <w:w w:val="101.95831499601667"/>
                <w:rFonts w:ascii="fhtnzma" w:hAnsi="fhtnzma" w:eastAsia="fhtnzma"/>
                <w:b w:val="0"/>
                <w:i w:val="0"/>
                <w:color w:val="000000"/>
                <w:sz w:val="19"/>
              </w:rPr>
              <w:t>constantly receive alerts regarding the latest announcements,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350" w:right="1584" w:firstLine="0"/>
              <w:jc w:val="left"/>
            </w:pPr>
            <w:r>
              <w:rPr>
                <w:rFonts w:ascii="f1gtxbi7" w:hAnsi="f1gtxbi7" w:eastAsia="f1gtxbi7"/>
                <w:b w:val="0"/>
                <w:i w:val="0"/>
                <w:color w:val="333F88"/>
                <w:sz w:val="25"/>
              </w:rPr>
              <w:t xml:space="preserve">Certifications </w:t>
            </w:r>
            <w:r>
              <w:br/>
            </w: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CCNA (Essentials)</w:t>
            </w:r>
          </w:p>
          <w:p>
            <w:pPr>
              <w:autoSpaceDN w:val="0"/>
              <w:autoSpaceDE w:val="0"/>
              <w:widowControl/>
              <w:spacing w:line="234" w:lineRule="exact" w:before="250" w:after="0"/>
              <w:ind w:left="350" w:right="0" w:firstLine="0"/>
              <w:jc w:val="left"/>
            </w:pPr>
            <w:r>
              <w:rPr>
                <w:w w:val="101.95831499601667"/>
                <w:rFonts w:ascii="fnadqb8" w:hAnsi="fnadqb8" w:eastAsia="fnadqb8"/>
                <w:b w:val="0"/>
                <w:i w:val="0"/>
                <w:color w:val="000000"/>
                <w:sz w:val="19"/>
              </w:rPr>
              <w:t>CCNA (Switching &amp; Routing)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706" w:right="5472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pictures, etc. parents will be kept updated with everything that is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happening at NY Model International Public School</w:t>
      </w:r>
    </w:p>
    <w:p>
      <w:pPr>
        <w:autoSpaceDN w:val="0"/>
        <w:tabs>
          <w:tab w:pos="788" w:val="left"/>
        </w:tabs>
        <w:autoSpaceDE w:val="0"/>
        <w:widowControl/>
        <w:spacing w:line="262" w:lineRule="exact" w:before="180" w:after="0"/>
        <w:ind w:left="706" w:right="9072" w:firstLine="0"/>
        <w:jc w:val="left"/>
      </w:pP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 xml:space="preserve">Silver Tune IOS App </w:t>
      </w:r>
      <w:r>
        <w:br/>
      </w: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>Developer</w:t>
      </w:r>
      <w:r>
        <w:br/>
      </w: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 xml:space="preserve"> Project Details:</w:t>
      </w:r>
    </w:p>
    <w:p>
      <w:pPr>
        <w:autoSpaceDN w:val="0"/>
        <w:autoSpaceDE w:val="0"/>
        <w:widowControl/>
        <w:spacing w:line="262" w:lineRule="exact" w:before="98" w:after="0"/>
        <w:ind w:left="1052" w:right="6192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Project Name: Silver Tune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Client: Silver Tune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Role: Developer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Organization: My Class Board Educational Solutions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Tools: XCode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Technologies: IOS -10, swift</w:t>
      </w:r>
    </w:p>
    <w:p>
      <w:pPr>
        <w:sectPr>
          <w:pgSz w:w="11900" w:h="16840"/>
          <w:pgMar w:top="25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12766" w:after="0"/>
        <w:ind w:left="346" w:right="7056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Project Name: Silver Tune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Client: Silver Tune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Role: Developer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Organization: My Class Board Educational Solutions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Tools: XCode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Technologies: IOS -10, swift</w:t>
      </w:r>
    </w:p>
    <w:p>
      <w:pPr>
        <w:autoSpaceDN w:val="0"/>
        <w:autoSpaceDE w:val="0"/>
        <w:widowControl/>
        <w:spacing w:line="264" w:lineRule="exact" w:before="96" w:after="0"/>
        <w:ind w:left="0" w:right="3456" w:firstLine="0"/>
        <w:jc w:val="left"/>
      </w:pP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 xml:space="preserve">Project Description: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This application is developed to constantly update parents about their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child school activities also build a parent-teacher association. They can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check grades, attendance status, assignments, and more. Parents will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constantly receive alerts regarding the latest announcements,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pictures, etc. parents will be kept updated with everything that is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happening at Silver Tune</w:t>
      </w:r>
    </w:p>
    <w:p>
      <w:pPr>
        <w:autoSpaceDN w:val="0"/>
        <w:autoSpaceDE w:val="0"/>
        <w:widowControl/>
        <w:spacing w:line="264" w:lineRule="exact" w:before="178" w:after="0"/>
        <w:ind w:left="0" w:right="6768" w:firstLine="0"/>
        <w:jc w:val="left"/>
      </w:pP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 xml:space="preserve">Bring-up International school </w:t>
      </w:r>
      <w:r>
        <w:br/>
      </w: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 xml:space="preserve">Developer </w:t>
      </w:r>
      <w:r>
        <w:br/>
      </w: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>Project Details: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Project Name: Bring-up International school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Client: Bring-up International school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Role: Developer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Organization: My Class Board Educational Solutions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>Tools: XCode</w:t>
      </w:r>
    </w:p>
    <w:p>
      <w:pPr>
        <w:autoSpaceDN w:val="0"/>
        <w:tabs>
          <w:tab w:pos="346" w:val="left"/>
        </w:tabs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76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Technologies: IOS -10, swift </w:t>
      </w:r>
    </w:p>
    <w:p>
      <w:pPr>
        <w:autoSpaceDN w:val="0"/>
        <w:autoSpaceDE w:val="0"/>
        <w:widowControl/>
        <w:spacing w:line="234" w:lineRule="exact" w:before="126" w:after="0"/>
        <w:ind w:left="0" w:right="0" w:firstLine="0"/>
        <w:jc w:val="left"/>
      </w:pP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>Project Description:</w:t>
      </w:r>
    </w:p>
    <w:p>
      <w:pPr>
        <w:autoSpaceDN w:val="0"/>
        <w:autoSpaceDE w:val="0"/>
        <w:widowControl/>
        <w:spacing w:line="262" w:lineRule="exact" w:before="98" w:after="0"/>
        <w:ind w:left="0" w:right="3456" w:firstLine="0"/>
        <w:jc w:val="left"/>
      </w:pP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This application is developed to constantly update parents about their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child school activities also build a parent-teacher association. They can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check grades, attendance status, assignments, and more. Parents will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constantly receive alerts regarding the latest announcements, </w:t>
      </w:r>
      <w:r>
        <w:br/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pictures, etc. parents will be kept updated with everything that is </w:t>
      </w:r>
      <w:r>
        <w:rPr>
          <w:w w:val="101.95831499601667"/>
          <w:rFonts w:ascii="fhtnzma" w:hAnsi="fhtnzma" w:eastAsia="fhtnzma"/>
          <w:b w:val="0"/>
          <w:i w:val="0"/>
          <w:color w:val="000000"/>
          <w:sz w:val="19"/>
        </w:rPr>
        <w:t xml:space="preserve">happening at </w:t>
      </w:r>
      <w:r>
        <w:rPr>
          <w:w w:val="101.95831499601667"/>
          <w:rFonts w:ascii="fnadqb8" w:hAnsi="fnadqb8" w:eastAsia="fnadqb8"/>
          <w:b w:val="0"/>
          <w:i w:val="0"/>
          <w:color w:val="000000"/>
          <w:sz w:val="19"/>
        </w:rPr>
        <w:t>Bring-up</w:t>
      </w:r>
    </w:p>
    <w:sectPr w:rsidR="00FC693F" w:rsidRPr="0006063C" w:rsidSect="00034616">
      <w:pgSz w:w="11900" w:h="16840"/>
      <w:pgMar w:top="0" w:right="1440" w:bottom="1440" w:left="706" w:header="720" w:footer="720" w:gutter="0"/>
      <w:cols w:space="720" w:num="1" w:equalWidth="0">
        <w:col w:w="9754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